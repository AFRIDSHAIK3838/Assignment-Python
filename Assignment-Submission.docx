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1CB14" w14:textId="7DA672E2" w:rsidR="00C9375A" w:rsidRDefault="00020C34" w:rsidP="00C9375A">
      <w:pPr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DEFB7" wp14:editId="1F50AE40">
                <wp:simplePos x="0" y="0"/>
                <wp:positionH relativeFrom="column">
                  <wp:posOffset>-422910</wp:posOffset>
                </wp:positionH>
                <wp:positionV relativeFrom="paragraph">
                  <wp:posOffset>588645</wp:posOffset>
                </wp:positionV>
                <wp:extent cx="7858125" cy="9525"/>
                <wp:effectExtent l="0" t="0" r="28575" b="28575"/>
                <wp:wrapNone/>
                <wp:docPr id="16520254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3CD30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46.35pt" to="585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" strokecolor="black [3040]"/>
            </w:pict>
          </mc:Fallback>
        </mc:AlternateContent>
      </w:r>
      <w:r w:rsidR="00C9375A">
        <w:rPr>
          <w:sz w:val="52"/>
          <w:szCs w:val="52"/>
        </w:rPr>
        <w:t xml:space="preserve">                         </w:t>
      </w:r>
      <w:r w:rsidR="00C9375A" w:rsidRPr="004806DC">
        <w:rPr>
          <w:rFonts w:ascii="Arial" w:hAnsi="Arial" w:cs="Arial"/>
          <w:b/>
          <w:bCs/>
          <w:sz w:val="52"/>
          <w:szCs w:val="52"/>
        </w:rPr>
        <w:t>Python</w:t>
      </w:r>
      <w:r w:rsidR="004806DC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–</w:t>
      </w:r>
      <w:r w:rsidR="004806DC">
        <w:rPr>
          <w:rFonts w:ascii="Arial" w:hAnsi="Arial" w:cs="Arial"/>
          <w:b/>
          <w:bCs/>
          <w:sz w:val="52"/>
          <w:szCs w:val="52"/>
        </w:rPr>
        <w:t xml:space="preserve"> </w:t>
      </w:r>
      <w:r w:rsidR="00C9375A" w:rsidRPr="004806DC">
        <w:rPr>
          <w:rFonts w:ascii="Arial" w:hAnsi="Arial" w:cs="Arial"/>
          <w:b/>
          <w:bCs/>
          <w:sz w:val="52"/>
          <w:szCs w:val="52"/>
        </w:rPr>
        <w:t>Assignment</w:t>
      </w:r>
    </w:p>
    <w:p w14:paraId="17E30C94" w14:textId="77777777" w:rsidR="00020C34" w:rsidRPr="00020C34" w:rsidRDefault="00020C34" w:rsidP="00C9375A">
      <w:pPr>
        <w:rPr>
          <w:rFonts w:ascii="Arial" w:hAnsi="Arial" w:cs="Arial"/>
          <w:b/>
          <w:bCs/>
          <w:sz w:val="20"/>
          <w:szCs w:val="20"/>
        </w:rPr>
      </w:pPr>
    </w:p>
    <w:p w14:paraId="3B8E6B2C" w14:textId="76EB5A94" w:rsidR="00C9375A" w:rsidRPr="00E87F37" w:rsidRDefault="00C9375A" w:rsidP="00C9375A">
      <w:pPr>
        <w:rPr>
          <w:color w:val="000000" w:themeColor="text1"/>
          <w:sz w:val="36"/>
          <w:szCs w:val="36"/>
        </w:rPr>
      </w:pPr>
      <w:r w:rsidRPr="00E87F37">
        <w:rPr>
          <w:color w:val="000000" w:themeColor="text1"/>
          <w:sz w:val="36"/>
          <w:szCs w:val="36"/>
          <w:highlight w:val="yellow"/>
        </w:rPr>
        <w:t xml:space="preserve">Problem </w:t>
      </w:r>
      <w:r w:rsidRPr="00F00975">
        <w:rPr>
          <w:color w:val="000000" w:themeColor="text1"/>
          <w:sz w:val="36"/>
          <w:szCs w:val="36"/>
          <w:highlight w:val="yellow"/>
        </w:rPr>
        <w:t>Statement</w:t>
      </w:r>
      <w:r w:rsidR="00F00975" w:rsidRPr="00F00975">
        <w:rPr>
          <w:color w:val="000000" w:themeColor="text1"/>
          <w:sz w:val="36"/>
          <w:szCs w:val="36"/>
          <w:highlight w:val="yellow"/>
        </w:rPr>
        <w:t xml:space="preserve"> – </w:t>
      </w:r>
      <w:r w:rsidR="005B6853" w:rsidRPr="005B6853">
        <w:rPr>
          <w:color w:val="000000" w:themeColor="text1"/>
          <w:sz w:val="36"/>
          <w:szCs w:val="36"/>
          <w:highlight w:val="yellow"/>
        </w:rPr>
        <w:t>Pseudocode</w:t>
      </w:r>
    </w:p>
    <w:p w14:paraId="10B0F430" w14:textId="270AEEFC" w:rsidR="00C9375A" w:rsidRDefault="001179F3" w:rsidP="00C9375A">
      <w:r>
        <w:t>START PROGRAM</w:t>
      </w:r>
      <w:r>
        <w:br/>
        <w:t>SET INSTRUCTIONS_FILE = "instructions.txt"</w:t>
      </w:r>
      <w:r>
        <w:br/>
      </w:r>
      <w:r>
        <w:br/>
        <w:t>IF ARG = 'file-ops' or ARG ='--fo'</w:t>
      </w:r>
      <w:r>
        <w:br/>
        <w:t xml:space="preserve">    WHILE True:</w:t>
      </w:r>
      <w:r>
        <w:br/>
        <w:t xml:space="preserve">        PRINT "Options:"</w:t>
      </w:r>
      <w:r>
        <w:br/>
        <w:t xml:space="preserve">        PRINT "1. Add an instruction"</w:t>
      </w:r>
      <w:r>
        <w:br/>
      </w:r>
      <w:r>
        <w:t xml:space="preserve">        PRINT "2. Execute instructions"</w:t>
      </w:r>
      <w:r>
        <w:br/>
        <w:t xml:space="preserve">        PRINT "3. Exit"</w:t>
      </w:r>
      <w:r>
        <w:br/>
        <w:t xml:space="preserve">       </w:t>
      </w:r>
      <w:r>
        <w:br/>
        <w:t xml:space="preserve">        INPUT choice</w:t>
      </w:r>
      <w:r w:rsidR="00C9375A">
        <w:t xml:space="preserve"> </w:t>
      </w:r>
      <w:r>
        <w:br/>
        <w:t xml:space="preserve">        </w:t>
      </w:r>
      <w:r>
        <w:br/>
        <w:t xml:space="preserve">        IF choice == "1":</w:t>
      </w:r>
      <w:r>
        <w:br/>
        <w:t xml:space="preserve">            PRINT "Enter your instruction:"</w:t>
      </w:r>
      <w:r>
        <w:br/>
        <w:t xml:space="preserve">            INPUT instruction</w:t>
      </w:r>
      <w:r>
        <w:br/>
        <w:t xml:space="preserve">            OPEN INSTRUCTIONS_FILE IN append mode</w:t>
      </w:r>
      <w:r>
        <w:br/>
        <w:t xml:space="preserve">            GET current timestamp</w:t>
      </w:r>
      <w:r>
        <w:br/>
        <w:t xml:space="preserve">            WRITE instruction and timestamp TO file</w:t>
      </w:r>
      <w:r>
        <w:br/>
        <w:t xml:space="preserve">            CLOSE file</w:t>
      </w:r>
      <w:r>
        <w:br/>
        <w:t xml:space="preserve">            PRINT "Instruction logged!"</w:t>
      </w:r>
      <w:r>
        <w:br/>
        <w:t xml:space="preserve">        </w:t>
      </w:r>
      <w:r>
        <w:br/>
        <w:t xml:space="preserve">        ELSE IF choice == "2":</w:t>
      </w:r>
      <w:r>
        <w:br/>
        <w:t xml:space="preserve">            CHECK IF INSTRUCTIONS_FILE exists</w:t>
      </w:r>
      <w:r>
        <w:br/>
        <w:t xml:space="preserve">            IF NOT exists:</w:t>
      </w:r>
      <w:r>
        <w:br/>
        <w:t xml:space="preserve">                PRINT "No instructions found."</w:t>
      </w:r>
      <w:r>
        <w:br/>
        <w:t xml:space="preserve">            ELSE:</w:t>
      </w:r>
      <w:r>
        <w:br/>
        <w:t xml:space="preserve">                OPEN INST</w:t>
      </w:r>
      <w:r>
        <w:t>RUCTIONS_FILE IN read mode</w:t>
      </w:r>
      <w:r>
        <w:br/>
        <w:t xml:space="preserve">                READ all lines from file</w:t>
      </w:r>
      <w:r>
        <w:br/>
        <w:t xml:space="preserve">                FOR EACH line IN lines:</w:t>
      </w:r>
      <w:r>
        <w:br/>
        <w:t xml:space="preserve">                    SPLIT line INTO timestamp and instruction</w:t>
      </w:r>
      <w:r>
        <w:br/>
        <w:t xml:space="preserve">                    TRY:</w:t>
      </w:r>
      <w:r>
        <w:br/>
        <w:t xml:space="preserve">                        IF instruction == "time":</w:t>
      </w:r>
      <w:r>
        <w:br/>
        <w:t xml:space="preserve">                            DISPLAY current time</w:t>
      </w:r>
      <w:r>
        <w:br/>
        <w:t xml:space="preserve">                        ELSE IF instruction == "date":</w:t>
      </w:r>
      <w:r>
        <w:br/>
        <w:t xml:space="preserve">                            DISPLAY current date</w:t>
      </w:r>
      <w:r>
        <w:br/>
        <w:t xml:space="preserve">                        ELSE:</w:t>
      </w:r>
      <w:r>
        <w:br/>
        <w:t xml:space="preserve">                            RAISE error for unknown instruction</w:t>
      </w:r>
      <w:r>
        <w:br/>
        <w:t xml:space="preserve">                    </w:t>
      </w:r>
      <w:r>
        <w:t>CATCH error:</w:t>
      </w:r>
      <w:r>
        <w:br/>
        <w:t xml:space="preserve">                        PRINT "Error with instruction: ", instruction</w:t>
      </w:r>
      <w:r>
        <w:br/>
        <w:t xml:space="preserve">                        PRINT "Error details: ", error</w:t>
      </w:r>
      <w:r>
        <w:br/>
        <w:t xml:space="preserve">                CLOSE file</w:t>
      </w:r>
      <w:r>
        <w:br/>
        <w:t xml:space="preserve">        </w:t>
      </w:r>
      <w:r>
        <w:br/>
        <w:t xml:space="preserve">        ELSE IF choice == "3":</w:t>
      </w:r>
      <w:r>
        <w:br/>
        <w:t xml:space="preserve">            PRINT "Goodbye! Check 'instructions.txt' for your instructions."</w:t>
      </w:r>
      <w:r>
        <w:br/>
        <w:t xml:space="preserve">            BREAK</w:t>
      </w:r>
      <w:r>
        <w:br/>
      </w:r>
      <w:r>
        <w:lastRenderedPageBreak/>
        <w:t xml:space="preserve">        </w:t>
      </w:r>
      <w:r>
        <w:br/>
        <w:t xml:space="preserve">        ELSE:</w:t>
      </w:r>
      <w:r>
        <w:br/>
        <w:t xml:space="preserve">            PRINT "Invalid choice. Please try again."</w:t>
      </w:r>
      <w:r>
        <w:br/>
        <w:t xml:space="preserve">    </w:t>
      </w:r>
      <w:r>
        <w:br/>
        <w:t xml:space="preserve">    END WHILE</w:t>
      </w:r>
      <w:r>
        <w:br/>
      </w:r>
      <w:r>
        <w:br/>
        <w:t>ELIF ARG ='Pandas' or ARG ='--p':</w:t>
      </w:r>
      <w:r>
        <w:br/>
        <w:t xml:space="preserve">    WHILE True:</w:t>
      </w:r>
      <w:r>
        <w:br/>
        <w:t xml:space="preserve">        PRINT "Options:"</w:t>
      </w:r>
      <w:r>
        <w:br/>
        <w:t xml:space="preserve">        PRINT "1. Open/Read CSV"</w:t>
      </w:r>
      <w:r>
        <w:br/>
        <w:t xml:space="preserve">       </w:t>
      </w:r>
      <w:r>
        <w:t xml:space="preserve"> PRINT "2. Exit"</w:t>
      </w:r>
      <w:r>
        <w:br/>
        <w:t xml:space="preserve">        </w:t>
      </w:r>
      <w:r>
        <w:br/>
        <w:t xml:space="preserve">        INPUT choice</w:t>
      </w:r>
      <w:r>
        <w:br/>
        <w:t xml:space="preserve">        </w:t>
      </w:r>
      <w:r>
        <w:br/>
        <w:t xml:space="preserve">        IF choice == "1":</w:t>
      </w:r>
      <w:r>
        <w:br/>
        <w:t xml:space="preserve">            USER INPUT = "file-name.csv"</w:t>
      </w:r>
      <w:r>
        <w:br/>
        <w:t xml:space="preserve">            IF NOT exists:</w:t>
      </w:r>
      <w:r>
        <w:br/>
        <w:t xml:space="preserve">                PRINT "No file found."</w:t>
      </w:r>
      <w:r>
        <w:br/>
        <w:t xml:space="preserve">            ELSE:</w:t>
      </w:r>
      <w:r>
        <w:br/>
        <w:t xml:space="preserve">                OPEN CSV</w:t>
      </w:r>
      <w:r>
        <w:br/>
        <w:t xml:space="preserve">                PRINT CSV-Content</w:t>
      </w:r>
      <w:r>
        <w:br/>
      </w:r>
      <w:r>
        <w:br/>
        <w:t>ELSE</w:t>
      </w:r>
      <w:r>
        <w:br/>
        <w:t xml:space="preserve">    PRINT "No Argument</w:t>
      </w:r>
      <w:r>
        <w:br/>
        <w:t>"</w:t>
      </w:r>
      <w:r>
        <w:br/>
        <w:t xml:space="preserve">    PRINT "User --fo for file operations (.Txt)"</w:t>
      </w:r>
      <w:r>
        <w:br/>
        <w:t xml:space="preserve">    PRINT "User -p for Pandas (.csv)"</w:t>
      </w:r>
      <w:r>
        <w:br/>
        <w:t>END PROGRAM</w:t>
      </w:r>
    </w:p>
    <w:p w14:paraId="33D62255" w14:textId="77777777" w:rsidR="00C9375A" w:rsidRDefault="00C9375A" w:rsidP="00C9375A"/>
    <w:p w14:paraId="4909864E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6FD99F6D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696DC7C7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1CA3B49A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6D0F6903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4685E8C0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78D4A536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08C74BE8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00EE390B" w14:textId="77777777" w:rsidR="008321E3" w:rsidRDefault="008321E3" w:rsidP="00E87F37">
      <w:pPr>
        <w:rPr>
          <w:b/>
          <w:bCs/>
          <w:sz w:val="32"/>
          <w:szCs w:val="32"/>
          <w:highlight w:val="yellow"/>
        </w:rPr>
      </w:pPr>
    </w:p>
    <w:p w14:paraId="3E862861" w14:textId="77777777" w:rsidR="008321E3" w:rsidRPr="006F64DD" w:rsidRDefault="008321E3" w:rsidP="00E87F37">
      <w:pPr>
        <w:rPr>
          <w:b/>
          <w:bCs/>
          <w:sz w:val="32"/>
          <w:szCs w:val="32"/>
        </w:rPr>
      </w:pPr>
    </w:p>
    <w:p w14:paraId="25251A76" w14:textId="7F43703E" w:rsidR="00020C34" w:rsidRPr="000B3A2B" w:rsidRDefault="00020C34" w:rsidP="000B3A2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70E3D" wp14:editId="1731197A">
                <wp:simplePos x="0" y="0"/>
                <wp:positionH relativeFrom="column">
                  <wp:posOffset>-346711</wp:posOffset>
                </wp:positionH>
                <wp:positionV relativeFrom="paragraph">
                  <wp:posOffset>398145</wp:posOffset>
                </wp:positionV>
                <wp:extent cx="8258175" cy="19050"/>
                <wp:effectExtent l="0" t="0" r="28575" b="19050"/>
                <wp:wrapNone/>
                <wp:docPr id="19600019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42FF" id="Straight Connector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31.35pt" to="622.9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" strokecolor="black [3040]"/>
            </w:pict>
          </mc:Fallback>
        </mc:AlternateContent>
      </w:r>
      <w:r w:rsidR="006F64DD" w:rsidRPr="006F64DD">
        <w:rPr>
          <w:b/>
          <w:bCs/>
          <w:sz w:val="40"/>
          <w:szCs w:val="40"/>
        </w:rPr>
        <w:t>Solution to the Problem Statement</w:t>
      </w:r>
    </w:p>
    <w:p w14:paraId="5A31E1D4" w14:textId="506DDF50" w:rsidR="00E87F37" w:rsidRPr="00E87F37" w:rsidRDefault="00BE014E" w:rsidP="00E87F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M</w:t>
      </w:r>
      <w:r w:rsidR="00E87F37" w:rsidRPr="00E87F37">
        <w:rPr>
          <w:b/>
          <w:bCs/>
          <w:sz w:val="32"/>
          <w:szCs w:val="32"/>
          <w:highlight w:val="yellow"/>
        </w:rPr>
        <w:t>ain.py Description</w:t>
      </w:r>
    </w:p>
    <w:p w14:paraId="0FCAC8CB" w14:textId="41387F92" w:rsidR="00E87F37" w:rsidRPr="00E87F37" w:rsidRDefault="00E87F37" w:rsidP="00E87F37">
      <w:r w:rsidRPr="00E87F37">
        <w:rPr>
          <w:b/>
          <w:bCs/>
        </w:rPr>
        <w:t>main.py</w:t>
      </w:r>
      <w:r w:rsidRPr="00E87F37">
        <w:t xml:space="preserve"> </w:t>
      </w:r>
      <w:r>
        <w:t>S</w:t>
      </w:r>
      <w:r w:rsidRPr="00E87F37">
        <w:t xml:space="preserve">erves as the </w:t>
      </w:r>
      <w:r>
        <w:t>E</w:t>
      </w:r>
      <w:r w:rsidRPr="00E87F37">
        <w:t>ntry point for a Python program that supports two distinct functionalities: File Operations and Pandas CSV Operations. The script uses command-line arguments to determine which operation mode to activate. It is structured in a modular way, relying on functions defined in separate modules (</w:t>
      </w:r>
      <w:proofErr w:type="spellStart"/>
      <w:r w:rsidRPr="00E87F37">
        <w:t>file_op</w:t>
      </w:r>
      <w:proofErr w:type="spellEnd"/>
      <w:r w:rsidRPr="00E87F37">
        <w:t xml:space="preserve"> and </w:t>
      </w:r>
      <w:proofErr w:type="spellStart"/>
      <w:r w:rsidRPr="00E87F37">
        <w:t>pandas_op</w:t>
      </w:r>
      <w:proofErr w:type="spellEnd"/>
      <w:r w:rsidRPr="00E87F37">
        <w:t>) for specific operations.</w:t>
      </w:r>
    </w:p>
    <w:p w14:paraId="48B0FEAC" w14:textId="1A4EDBE2" w:rsidR="00E87F37" w:rsidRPr="00E87F37" w:rsidRDefault="00E87F37" w:rsidP="00E87F37">
      <w:pPr>
        <w:pStyle w:val="ListParagraph"/>
        <w:numPr>
          <w:ilvl w:val="0"/>
          <w:numId w:val="11"/>
        </w:numPr>
        <w:rPr>
          <w:b/>
          <w:bCs/>
        </w:rPr>
      </w:pPr>
      <w:r w:rsidRPr="00E87F37">
        <w:rPr>
          <w:b/>
          <w:bCs/>
        </w:rPr>
        <w:t>Argument Handling:</w:t>
      </w:r>
    </w:p>
    <w:p w14:paraId="4926F635" w14:textId="77777777" w:rsidR="00E87F37" w:rsidRPr="00E87F37" w:rsidRDefault="00E87F37" w:rsidP="00E87F37">
      <w:pPr>
        <w:ind w:left="720"/>
      </w:pPr>
      <w:r w:rsidRPr="00E87F37">
        <w:t>The script checks if a command-line argument is provided.</w:t>
      </w:r>
    </w:p>
    <w:p w14:paraId="76C03467" w14:textId="77777777" w:rsidR="00E87F37" w:rsidRPr="00E87F37" w:rsidRDefault="00E87F37" w:rsidP="00E87F37">
      <w:pPr>
        <w:ind w:left="720"/>
      </w:pPr>
      <w:r w:rsidRPr="00E87F37">
        <w:t>Depending on the argument, it decides whether to activate File Operations Mode or Pandas Operations Mode.</w:t>
      </w:r>
    </w:p>
    <w:p w14:paraId="46A75BDD" w14:textId="61CE9597" w:rsidR="00E87F37" w:rsidRPr="00E87F37" w:rsidRDefault="00E87F37" w:rsidP="00E87F37">
      <w:pPr>
        <w:pStyle w:val="ListParagraph"/>
        <w:numPr>
          <w:ilvl w:val="0"/>
          <w:numId w:val="12"/>
        </w:numPr>
        <w:rPr>
          <w:b/>
          <w:bCs/>
        </w:rPr>
      </w:pPr>
      <w:r w:rsidRPr="00E87F37">
        <w:rPr>
          <w:b/>
          <w:bCs/>
        </w:rPr>
        <w:t>Modes of Operation:</w:t>
      </w:r>
    </w:p>
    <w:p w14:paraId="1D7BFE49" w14:textId="315E0E45" w:rsidR="00E87F37" w:rsidRPr="00E87F37" w:rsidRDefault="00E87F37" w:rsidP="00E87F37">
      <w:pPr>
        <w:ind w:left="360"/>
        <w:rPr>
          <w:b/>
          <w:bCs/>
        </w:rPr>
      </w:pPr>
      <w:r>
        <w:rPr>
          <w:b/>
          <w:bCs/>
        </w:rPr>
        <w:t xml:space="preserve">       </w:t>
      </w:r>
      <w:r w:rsidRPr="00E87F37">
        <w:rPr>
          <w:b/>
          <w:bCs/>
        </w:rPr>
        <w:t>File Operations Mode (--</w:t>
      </w:r>
      <w:proofErr w:type="spellStart"/>
      <w:r w:rsidRPr="00E87F37">
        <w:rPr>
          <w:b/>
          <w:bCs/>
        </w:rPr>
        <w:t>fo</w:t>
      </w:r>
      <w:proofErr w:type="spellEnd"/>
      <w:r w:rsidRPr="00E87F37">
        <w:rPr>
          <w:b/>
          <w:bCs/>
        </w:rPr>
        <w:t xml:space="preserve"> or file-ops):</w:t>
      </w:r>
    </w:p>
    <w:p w14:paraId="38D6F78F" w14:textId="77777777" w:rsidR="00E87F37" w:rsidRPr="00E87F37" w:rsidRDefault="00E87F37" w:rsidP="00E87F37">
      <w:pPr>
        <w:numPr>
          <w:ilvl w:val="1"/>
          <w:numId w:val="13"/>
        </w:numPr>
      </w:pPr>
      <w:r w:rsidRPr="00E87F37">
        <w:t xml:space="preserve">Delegates tasks to the </w:t>
      </w:r>
      <w:proofErr w:type="spellStart"/>
      <w:r w:rsidRPr="00E87F37">
        <w:t>file_operation</w:t>
      </w:r>
      <w:proofErr w:type="spellEnd"/>
      <w:r w:rsidRPr="00E87F37">
        <w:t xml:space="preserve"> function from the </w:t>
      </w:r>
      <w:proofErr w:type="spellStart"/>
      <w:r w:rsidRPr="00E87F37">
        <w:t>file_op</w:t>
      </w:r>
      <w:proofErr w:type="spellEnd"/>
      <w:r w:rsidRPr="00E87F37">
        <w:t xml:space="preserve"> module.</w:t>
      </w:r>
    </w:p>
    <w:p w14:paraId="29E3F5E7" w14:textId="77777777" w:rsidR="00E87F37" w:rsidRPr="00E87F37" w:rsidRDefault="00E87F37" w:rsidP="00E87F37">
      <w:pPr>
        <w:numPr>
          <w:ilvl w:val="1"/>
          <w:numId w:val="13"/>
        </w:numPr>
      </w:pPr>
      <w:r w:rsidRPr="00E87F37">
        <w:t>Likely includes features like logging instructions and executing them from a file (instructions.txt).</w:t>
      </w:r>
    </w:p>
    <w:p w14:paraId="295D674D" w14:textId="77777777" w:rsidR="00E87F37" w:rsidRPr="00E87F37" w:rsidRDefault="00E87F37" w:rsidP="00E87F37">
      <w:pPr>
        <w:ind w:left="720"/>
        <w:rPr>
          <w:b/>
          <w:bCs/>
        </w:rPr>
      </w:pPr>
      <w:r w:rsidRPr="00E87F37">
        <w:rPr>
          <w:b/>
          <w:bCs/>
        </w:rPr>
        <w:t>Pandas Operations Mode (--p or Pandas):</w:t>
      </w:r>
    </w:p>
    <w:p w14:paraId="7F50BA47" w14:textId="77777777" w:rsidR="00E87F37" w:rsidRPr="00E87F37" w:rsidRDefault="00E87F37" w:rsidP="00E87F37">
      <w:pPr>
        <w:numPr>
          <w:ilvl w:val="1"/>
          <w:numId w:val="13"/>
        </w:numPr>
      </w:pPr>
      <w:r w:rsidRPr="00E87F37">
        <w:lastRenderedPageBreak/>
        <w:t xml:space="preserve">Delegates tasks to the </w:t>
      </w:r>
      <w:proofErr w:type="spellStart"/>
      <w:r w:rsidRPr="00E87F37">
        <w:t>pandas_operation</w:t>
      </w:r>
      <w:proofErr w:type="spellEnd"/>
      <w:r w:rsidRPr="00E87F37">
        <w:t xml:space="preserve"> function from the </w:t>
      </w:r>
      <w:proofErr w:type="spellStart"/>
      <w:r w:rsidRPr="00E87F37">
        <w:t>pandas_op</w:t>
      </w:r>
      <w:proofErr w:type="spellEnd"/>
      <w:r w:rsidRPr="00E87F37">
        <w:t xml:space="preserve"> module.</w:t>
      </w:r>
    </w:p>
    <w:p w14:paraId="22431EE1" w14:textId="77777777" w:rsidR="00BE014E" w:rsidRDefault="00E87F37" w:rsidP="00BE014E">
      <w:pPr>
        <w:numPr>
          <w:ilvl w:val="1"/>
          <w:numId w:val="13"/>
        </w:numPr>
      </w:pPr>
      <w:r w:rsidRPr="00E87F37">
        <w:t xml:space="preserve">Includes features like opening and reading CSV </w:t>
      </w:r>
      <w:proofErr w:type="spellStart"/>
      <w:r w:rsidRPr="00E87F37">
        <w:t>files.</w:t>
      </w:r>
      <w:proofErr w:type="spellEnd"/>
    </w:p>
    <w:p w14:paraId="7D34FFC9" w14:textId="3360C3C5" w:rsidR="00E87F37" w:rsidRPr="00BE014E" w:rsidRDefault="00E87F37" w:rsidP="00BE014E">
      <w:r w:rsidRPr="00BE014E">
        <w:rPr>
          <w:b/>
          <w:bCs/>
          <w:highlight w:val="yellow"/>
        </w:rPr>
        <w:t>Code For Main.py</w:t>
      </w:r>
    </w:p>
    <w:p w14:paraId="0CC93E08" w14:textId="24375B14" w:rsidR="00E87F37" w:rsidRDefault="00E87F37" w:rsidP="00E87F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DCEA0" wp14:editId="3B523B64">
            <wp:extent cx="7552643" cy="4203840"/>
            <wp:effectExtent l="0" t="0" r="0" b="6350"/>
            <wp:docPr id="214566970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9709" name="Picture 3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0064" cy="42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FA6D" w14:textId="69B48E7C" w:rsidR="00E87F37" w:rsidRDefault="00E87F37" w:rsidP="00E87F37">
      <w:pPr>
        <w:rPr>
          <w:b/>
          <w:bCs/>
        </w:rPr>
      </w:pPr>
    </w:p>
    <w:p w14:paraId="4FB002FC" w14:textId="316093F5" w:rsidR="00E87F37" w:rsidRDefault="00E87F37" w:rsidP="00E87F37">
      <w:pPr>
        <w:rPr>
          <w:b/>
          <w:bCs/>
        </w:rPr>
      </w:pPr>
      <w:r w:rsidRPr="00E87F37">
        <w:rPr>
          <w:b/>
          <w:bCs/>
          <w:highlight w:val="yellow"/>
        </w:rPr>
        <w:t>Output – Main.py</w:t>
      </w:r>
    </w:p>
    <w:p w14:paraId="6B32E34E" w14:textId="300B15F3" w:rsidR="00E87F37" w:rsidRDefault="00901D78" w:rsidP="00E87F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A4EBF" wp14:editId="5053E7B1">
            <wp:extent cx="7389495" cy="1781299"/>
            <wp:effectExtent l="0" t="0" r="1905" b="9525"/>
            <wp:docPr id="1414354946" name="Picture 4" descr="A computer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54946" name="Picture 4" descr="A computer screen with blue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2933" cy="17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08AD" w14:textId="643D495C" w:rsidR="00E87F37" w:rsidRPr="00E87F37" w:rsidRDefault="00E87F37" w:rsidP="00E87F37">
      <w:pPr>
        <w:rPr>
          <w:b/>
          <w:bCs/>
        </w:rPr>
      </w:pPr>
      <w:r w:rsidRPr="00E87F37">
        <w:rPr>
          <w:b/>
          <w:bCs/>
          <w:highlight w:val="yellow"/>
        </w:rPr>
        <w:t>1. File Operations Mode (--</w:t>
      </w:r>
      <w:proofErr w:type="spellStart"/>
      <w:r w:rsidRPr="00E87F37">
        <w:rPr>
          <w:b/>
          <w:bCs/>
          <w:highlight w:val="yellow"/>
        </w:rPr>
        <w:t>fo</w:t>
      </w:r>
      <w:proofErr w:type="spellEnd"/>
      <w:r w:rsidRPr="00E87F37">
        <w:rPr>
          <w:b/>
          <w:bCs/>
          <w:highlight w:val="yellow"/>
        </w:rPr>
        <w:t xml:space="preserve"> )</w:t>
      </w:r>
    </w:p>
    <w:p w14:paraId="75AFB5CD" w14:textId="77777777" w:rsidR="00E87F37" w:rsidRPr="00E87F37" w:rsidRDefault="00E87F37" w:rsidP="00E87F37">
      <w:r w:rsidRPr="00E87F37">
        <w:t>This mode is used to manage instructions stored in a text file (instructions.txt). It includes the following features:</w:t>
      </w:r>
    </w:p>
    <w:p w14:paraId="70DE7B52" w14:textId="77777777" w:rsidR="00E87F37" w:rsidRPr="00E87F37" w:rsidRDefault="00E87F37" w:rsidP="00E87F37">
      <w:pPr>
        <w:numPr>
          <w:ilvl w:val="0"/>
          <w:numId w:val="10"/>
        </w:numPr>
      </w:pPr>
      <w:r w:rsidRPr="00E87F37">
        <w:rPr>
          <w:b/>
          <w:bCs/>
        </w:rPr>
        <w:t>Log Instructions</w:t>
      </w:r>
      <w:r w:rsidRPr="00E87F37">
        <w:t>:</w:t>
      </w:r>
      <w:r w:rsidRPr="00E87F37">
        <w:br/>
        <w:t>Users can log an instruction into the file along with the current timestamp. For example, logging "time" will record it with the date and time of entry. This helps maintain a historical record of user instructions.</w:t>
      </w:r>
    </w:p>
    <w:p w14:paraId="222DF0C0" w14:textId="77777777" w:rsidR="00E87F37" w:rsidRPr="00E87F37" w:rsidRDefault="00E87F37" w:rsidP="00E87F37">
      <w:pPr>
        <w:numPr>
          <w:ilvl w:val="0"/>
          <w:numId w:val="10"/>
        </w:numPr>
      </w:pPr>
      <w:r w:rsidRPr="00E87F37">
        <w:rPr>
          <w:b/>
          <w:bCs/>
        </w:rPr>
        <w:t>Execute Instructions</w:t>
      </w:r>
      <w:r w:rsidRPr="00E87F37">
        <w:t>:</w:t>
      </w:r>
      <w:r w:rsidRPr="00E87F37">
        <w:br/>
        <w:t>The program reads instructions from the file and performs predefined operations:</w:t>
      </w:r>
    </w:p>
    <w:p w14:paraId="5779C83F" w14:textId="77777777" w:rsidR="00E87F37" w:rsidRPr="00E87F37" w:rsidRDefault="00E87F37" w:rsidP="00E87F37">
      <w:pPr>
        <w:numPr>
          <w:ilvl w:val="1"/>
          <w:numId w:val="10"/>
        </w:numPr>
      </w:pPr>
      <w:r w:rsidRPr="00E87F37">
        <w:t>"time": Displays the current system time.</w:t>
      </w:r>
    </w:p>
    <w:p w14:paraId="7603F233" w14:textId="77777777" w:rsidR="00E87F37" w:rsidRPr="00E87F37" w:rsidRDefault="00E87F37" w:rsidP="00E87F37">
      <w:pPr>
        <w:numPr>
          <w:ilvl w:val="1"/>
          <w:numId w:val="10"/>
        </w:numPr>
      </w:pPr>
      <w:r w:rsidRPr="00E87F37">
        <w:t>"date": Displays the current date.</w:t>
      </w:r>
      <w:r w:rsidRPr="00E87F37">
        <w:br/>
        <w:t>If the instruction is unrecognized, the program notifies the user with an error.</w:t>
      </w:r>
    </w:p>
    <w:p w14:paraId="45E01DB6" w14:textId="77777777" w:rsidR="00901D78" w:rsidRDefault="00E87F37" w:rsidP="00E87F37">
      <w:pPr>
        <w:numPr>
          <w:ilvl w:val="0"/>
          <w:numId w:val="10"/>
        </w:numPr>
      </w:pPr>
      <w:r w:rsidRPr="00E87F37">
        <w:rPr>
          <w:b/>
          <w:bCs/>
        </w:rPr>
        <w:t>Exit</w:t>
      </w:r>
      <w:r w:rsidRPr="00E87F37">
        <w:t>:</w:t>
      </w:r>
      <w:r w:rsidRPr="00E87F37">
        <w:br/>
        <w:t xml:space="preserve">This option allows users to exit </w:t>
      </w:r>
    </w:p>
    <w:p w14:paraId="12654CCD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5AA32544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18CC4DFC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3CD52AC1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24F37936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174130B7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20707681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4450FB7F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62D79B14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388F5C2B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3333AABA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3292BB44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6A856F15" w14:textId="77777777" w:rsidR="009D5C5B" w:rsidRDefault="009D5C5B" w:rsidP="00901D78">
      <w:pPr>
        <w:ind w:left="720"/>
        <w:rPr>
          <w:b/>
          <w:bCs/>
          <w:highlight w:val="yellow"/>
        </w:rPr>
      </w:pPr>
    </w:p>
    <w:p w14:paraId="6B397203" w14:textId="4226EE01" w:rsidR="00901D78" w:rsidRDefault="00901D78" w:rsidP="00901D78">
      <w:pPr>
        <w:ind w:left="720"/>
      </w:pPr>
      <w:r w:rsidRPr="00901D78">
        <w:rPr>
          <w:b/>
          <w:bCs/>
          <w:highlight w:val="yellow"/>
        </w:rPr>
        <w:t xml:space="preserve">File Operations </w:t>
      </w:r>
      <w:r w:rsidRPr="00901D78">
        <w:rPr>
          <w:highlight w:val="yellow"/>
        </w:rPr>
        <w:t>– Code</w:t>
      </w:r>
      <w:r>
        <w:t xml:space="preserve"> </w:t>
      </w:r>
    </w:p>
    <w:p w14:paraId="64F0372C" w14:textId="04A51C25" w:rsidR="00C9375A" w:rsidRDefault="00901D78" w:rsidP="009D5C5B">
      <w:pPr>
        <w:ind w:left="720"/>
      </w:pPr>
      <w:r>
        <w:rPr>
          <w:noProof/>
        </w:rPr>
        <w:drawing>
          <wp:inline distT="0" distB="0" distL="0" distR="0" wp14:anchorId="0B648D1E" wp14:editId="4C889C91">
            <wp:extent cx="5841365" cy="4547265"/>
            <wp:effectExtent l="0" t="0" r="6985" b="5715"/>
            <wp:docPr id="2141756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6275" name="Picture 2141756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379" cy="4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6612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5B29BBD6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11D52201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113FFC9B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1A02166F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311E9C74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7EFF270B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4ADAE6E5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7844CDCE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2AAF9B36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57AB00E6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17D44780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1B296321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4F2DC0CC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1D3A1E50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5E7ECA13" w14:textId="77777777" w:rsidR="000B3A2B" w:rsidRDefault="000B3A2B" w:rsidP="009D5C5B">
      <w:pPr>
        <w:ind w:left="720"/>
        <w:rPr>
          <w:b/>
          <w:bCs/>
          <w:highlight w:val="yellow"/>
        </w:rPr>
      </w:pPr>
    </w:p>
    <w:p w14:paraId="31C3821A" w14:textId="59A9B482" w:rsidR="000B3A2B" w:rsidRPr="000B3A2B" w:rsidRDefault="000B3A2B" w:rsidP="009D5C5B">
      <w:pPr>
        <w:ind w:left="720"/>
        <w:rPr>
          <w:b/>
          <w:bCs/>
        </w:rPr>
      </w:pPr>
      <w:r w:rsidRPr="000B3A2B">
        <w:rPr>
          <w:b/>
          <w:bCs/>
          <w:highlight w:val="yellow"/>
        </w:rPr>
        <w:t>Clear Image of Source Code</w:t>
      </w:r>
      <w:r w:rsidRPr="000B3A2B">
        <w:rPr>
          <w:b/>
          <w:bCs/>
        </w:rPr>
        <w:t xml:space="preserve"> </w:t>
      </w:r>
    </w:p>
    <w:p w14:paraId="7AB0B8D9" w14:textId="5246E47F" w:rsidR="00C9375A" w:rsidRDefault="00C9375A" w:rsidP="00C9375A">
      <w:r>
        <w:rPr>
          <w:noProof/>
        </w:rPr>
        <w:drawing>
          <wp:inline distT="0" distB="0" distL="0" distR="0" wp14:anchorId="04B8C0B2" wp14:editId="48A2E67A">
            <wp:extent cx="6172200" cy="8229600"/>
            <wp:effectExtent l="0" t="0" r="0" b="0"/>
            <wp:docPr id="200571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0146" name="Picture 20057101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AB5" w14:textId="77777777" w:rsidR="00901D78" w:rsidRDefault="00901D78" w:rsidP="00C9375A"/>
    <w:p w14:paraId="437E2184" w14:textId="77777777" w:rsidR="00901D78" w:rsidRDefault="00901D78" w:rsidP="00C9375A"/>
    <w:p w14:paraId="0BA68886" w14:textId="77777777" w:rsidR="00901D78" w:rsidRDefault="00901D78" w:rsidP="00C9375A"/>
    <w:p w14:paraId="61C917BD" w14:textId="77777777" w:rsidR="00901D78" w:rsidRDefault="00901D78" w:rsidP="00C9375A"/>
    <w:p w14:paraId="498D7417" w14:textId="77777777" w:rsidR="009D5C5B" w:rsidRDefault="009D5C5B" w:rsidP="00C9375A">
      <w:pPr>
        <w:rPr>
          <w:highlight w:val="yellow"/>
        </w:rPr>
      </w:pPr>
    </w:p>
    <w:p w14:paraId="598BBFFA" w14:textId="0B661A96" w:rsidR="009D5C5B" w:rsidRDefault="00901D78" w:rsidP="00C9375A">
      <w:r w:rsidRPr="00901D78">
        <w:rPr>
          <w:highlight w:val="yellow"/>
        </w:rPr>
        <w:t xml:space="preserve">File Operations </w:t>
      </w:r>
      <w:r>
        <w:rPr>
          <w:highlight w:val="yellow"/>
        </w:rPr>
        <w:t>–</w:t>
      </w:r>
      <w:r w:rsidRPr="00901D78">
        <w:rPr>
          <w:highlight w:val="yellow"/>
        </w:rPr>
        <w:t xml:space="preserve"> Output</w:t>
      </w:r>
    </w:p>
    <w:p w14:paraId="717F5E64" w14:textId="25E51648" w:rsidR="00AB5364" w:rsidRDefault="00901D78" w:rsidP="00C9375A">
      <w:r>
        <w:rPr>
          <w:noProof/>
        </w:rPr>
        <w:drawing>
          <wp:inline distT="0" distB="0" distL="0" distR="0" wp14:anchorId="42558280" wp14:editId="6EE6F356">
            <wp:extent cx="6263640" cy="3909695"/>
            <wp:effectExtent l="0" t="0" r="3810" b="0"/>
            <wp:docPr id="2025058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8395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E36" w14:textId="77777777" w:rsidR="00AB5364" w:rsidRPr="00AB5364" w:rsidRDefault="00AB5364" w:rsidP="00AB5364">
      <w:pPr>
        <w:rPr>
          <w:b/>
          <w:bCs/>
        </w:rPr>
      </w:pPr>
      <w:r w:rsidRPr="00AB5364">
        <w:rPr>
          <w:b/>
          <w:bCs/>
          <w:highlight w:val="yellow"/>
        </w:rPr>
        <w:t>2. Pandas Operations Mode (--p or Pandas)</w:t>
      </w:r>
    </w:p>
    <w:p w14:paraId="3746E810" w14:textId="77777777" w:rsidR="00AB5364" w:rsidRPr="00AB5364" w:rsidRDefault="00AB5364" w:rsidP="00AB5364">
      <w:r w:rsidRPr="00AB5364">
        <w:t>This mode uses the Pandas library to handle CSV files. It includes the following features:</w:t>
      </w:r>
    </w:p>
    <w:p w14:paraId="36417B5D" w14:textId="77777777" w:rsidR="00AB5364" w:rsidRPr="00AB5364" w:rsidRDefault="00AB5364" w:rsidP="00AB5364">
      <w:pPr>
        <w:numPr>
          <w:ilvl w:val="0"/>
          <w:numId w:val="14"/>
        </w:numPr>
      </w:pPr>
      <w:r w:rsidRPr="00AB5364">
        <w:rPr>
          <w:b/>
          <w:bCs/>
        </w:rPr>
        <w:t>Open/Read CSV</w:t>
      </w:r>
      <w:r w:rsidRPr="00AB5364">
        <w:t>:</w:t>
      </w:r>
      <w:r w:rsidRPr="00AB5364">
        <w:br/>
        <w:t>Users are prompted to enter the name of a CSV file. If the file exists, the program reads and displays its contents in a tabular format. If the file is not found or is invalid, the user is informed.</w:t>
      </w:r>
    </w:p>
    <w:p w14:paraId="4F07B6BE" w14:textId="411C26EA" w:rsidR="00AB5364" w:rsidRDefault="00AB5364" w:rsidP="00AB5364">
      <w:pPr>
        <w:numPr>
          <w:ilvl w:val="0"/>
          <w:numId w:val="14"/>
        </w:numPr>
      </w:pPr>
      <w:r w:rsidRPr="00AB5364">
        <w:rPr>
          <w:b/>
          <w:bCs/>
        </w:rPr>
        <w:t>Exit</w:t>
      </w:r>
      <w:r w:rsidRPr="00AB5364">
        <w:t>:</w:t>
      </w:r>
      <w:r w:rsidRPr="00AB5364">
        <w:br/>
        <w:t>This option allows users to exit the Pandas operations mode.</w:t>
      </w:r>
    </w:p>
    <w:p w14:paraId="68CD4CBB" w14:textId="70EA3EF5" w:rsidR="009D5C5B" w:rsidRPr="000B3A2B" w:rsidRDefault="00AB5364" w:rsidP="00C9375A">
      <w:r>
        <w:rPr>
          <w:noProof/>
        </w:rPr>
        <w:drawing>
          <wp:inline distT="0" distB="0" distL="0" distR="0" wp14:anchorId="7026BCFC" wp14:editId="4A505307">
            <wp:extent cx="6113594" cy="3217801"/>
            <wp:effectExtent l="0" t="0" r="1905" b="1905"/>
            <wp:docPr id="1026686221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6221" name="Picture 7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4056" cy="32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CA7" w14:textId="671697E0" w:rsidR="00AB5364" w:rsidRDefault="00AB5364" w:rsidP="00C9375A">
      <w:pPr>
        <w:rPr>
          <w:b/>
          <w:bCs/>
        </w:rPr>
      </w:pPr>
      <w:r w:rsidRPr="00AB5364">
        <w:rPr>
          <w:b/>
          <w:bCs/>
          <w:highlight w:val="yellow"/>
        </w:rPr>
        <w:t>Code – Pandas Operation</w:t>
      </w:r>
    </w:p>
    <w:p w14:paraId="6C4FA763" w14:textId="0490256A" w:rsidR="00AB5364" w:rsidRDefault="00AB5364" w:rsidP="00C937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80004" wp14:editId="4DBF0502">
            <wp:extent cx="6863715" cy="5985163"/>
            <wp:effectExtent l="0" t="0" r="0" b="0"/>
            <wp:docPr id="6371366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6689" name="Picture 6371366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435" cy="60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060E" w14:textId="6B79D5DA" w:rsidR="00AB5364" w:rsidRDefault="00D37A7D" w:rsidP="00C9375A">
      <w:pPr>
        <w:rPr>
          <w:b/>
          <w:bCs/>
        </w:rPr>
      </w:pPr>
      <w:r w:rsidRPr="00D37A7D">
        <w:rPr>
          <w:b/>
          <w:bCs/>
          <w:highlight w:val="yellow"/>
        </w:rPr>
        <w:t>Pandas Operation Output</w:t>
      </w:r>
    </w:p>
    <w:p w14:paraId="28680FE0" w14:textId="136A3083" w:rsidR="00D37A7D" w:rsidRDefault="00BC10A1" w:rsidP="00C937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D3CDE8" wp14:editId="6B9DF7C3">
            <wp:extent cx="6934835" cy="5438899"/>
            <wp:effectExtent l="0" t="0" r="0" b="9525"/>
            <wp:docPr id="90479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4775" name="Picture 9047947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9402" cy="54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13B" w14:textId="77777777" w:rsidR="008321E3" w:rsidRDefault="008321E3" w:rsidP="00C9375A">
      <w:pPr>
        <w:rPr>
          <w:b/>
          <w:bCs/>
        </w:rPr>
      </w:pPr>
    </w:p>
    <w:p w14:paraId="24C99702" w14:textId="77777777" w:rsidR="008321E3" w:rsidRDefault="008321E3" w:rsidP="00C9375A">
      <w:pPr>
        <w:rPr>
          <w:b/>
          <w:bCs/>
        </w:rPr>
      </w:pPr>
    </w:p>
    <w:p w14:paraId="3B21B1D6" w14:textId="799EFF8C" w:rsidR="008321E3" w:rsidRPr="008321E3" w:rsidRDefault="008321E3" w:rsidP="008321E3">
      <w:pPr>
        <w:rPr>
          <w:b/>
          <w:bCs/>
        </w:rPr>
      </w:pPr>
      <w:r w:rsidRPr="008321E3">
        <w:rPr>
          <w:b/>
          <w:bCs/>
          <w:highlight w:val="yellow"/>
        </w:rPr>
        <w:t xml:space="preserve">The key </w:t>
      </w:r>
      <w:r w:rsidRPr="008321E3">
        <w:rPr>
          <w:b/>
          <w:bCs/>
          <w:highlight w:val="yellow"/>
        </w:rPr>
        <w:t>concepts</w:t>
      </w:r>
      <w:r w:rsidRPr="008321E3">
        <w:rPr>
          <w:b/>
          <w:bCs/>
          <w:highlight w:val="yellow"/>
        </w:rPr>
        <w:t xml:space="preserve"> from this solution include:</w:t>
      </w:r>
    </w:p>
    <w:p w14:paraId="16B0275A" w14:textId="77777777" w:rsidR="008321E3" w:rsidRPr="008321E3" w:rsidRDefault="008321E3" w:rsidP="008321E3">
      <w:pPr>
        <w:numPr>
          <w:ilvl w:val="0"/>
          <w:numId w:val="15"/>
        </w:numPr>
        <w:rPr>
          <w:b/>
          <w:bCs/>
        </w:rPr>
      </w:pPr>
      <w:r w:rsidRPr="008321E3">
        <w:t xml:space="preserve">Modular Design: By separating functionality into different modules (e.g., </w:t>
      </w:r>
      <w:proofErr w:type="spellStart"/>
      <w:r w:rsidRPr="008321E3">
        <w:t>file_op</w:t>
      </w:r>
      <w:proofErr w:type="spellEnd"/>
      <w:r w:rsidRPr="008321E3">
        <w:t xml:space="preserve"> and </w:t>
      </w:r>
      <w:proofErr w:type="spellStart"/>
      <w:r w:rsidRPr="008321E3">
        <w:t>pandas_op</w:t>
      </w:r>
      <w:proofErr w:type="spellEnd"/>
      <w:r w:rsidRPr="008321E3">
        <w:t>), the program is more maintainable, reusable, and easier to extend</w:t>
      </w:r>
      <w:r w:rsidRPr="008321E3">
        <w:rPr>
          <w:b/>
          <w:bCs/>
        </w:rPr>
        <w:t>.</w:t>
      </w:r>
    </w:p>
    <w:p w14:paraId="7EE25B8B" w14:textId="77777777" w:rsidR="008321E3" w:rsidRPr="008321E3" w:rsidRDefault="008321E3" w:rsidP="008321E3">
      <w:pPr>
        <w:numPr>
          <w:ilvl w:val="0"/>
          <w:numId w:val="15"/>
        </w:numPr>
      </w:pPr>
      <w:r w:rsidRPr="008321E3">
        <w:t>User Interaction: The script allows for dynamic interaction based on user input via command-line arguments, making it adaptable for different use cases.</w:t>
      </w:r>
    </w:p>
    <w:p w14:paraId="4CDED802" w14:textId="77777777" w:rsidR="008321E3" w:rsidRPr="008321E3" w:rsidRDefault="008321E3" w:rsidP="008321E3">
      <w:pPr>
        <w:numPr>
          <w:ilvl w:val="0"/>
          <w:numId w:val="15"/>
        </w:numPr>
        <w:rPr>
          <w:b/>
          <w:bCs/>
        </w:rPr>
      </w:pPr>
      <w:r w:rsidRPr="008321E3">
        <w:t>Error Handling: Basic error handling is implemented to ensure the program provides helpful feedback in case of missing or invalid inputs, improving the user experience</w:t>
      </w:r>
      <w:r w:rsidRPr="008321E3">
        <w:rPr>
          <w:b/>
          <w:bCs/>
        </w:rPr>
        <w:t>.</w:t>
      </w:r>
    </w:p>
    <w:p w14:paraId="1C11AFF4" w14:textId="77777777" w:rsidR="008321E3" w:rsidRPr="008321E3" w:rsidRDefault="008321E3" w:rsidP="008321E3">
      <w:pPr>
        <w:numPr>
          <w:ilvl w:val="0"/>
          <w:numId w:val="15"/>
        </w:numPr>
      </w:pPr>
      <w:r w:rsidRPr="008321E3">
        <w:t>Flexibility: The design ensures flexibility in adding more modes or functionalities in the future, such as adding more file operations or supporting other data formats.</w:t>
      </w:r>
    </w:p>
    <w:p w14:paraId="3E2B3912" w14:textId="77777777" w:rsidR="008321E3" w:rsidRPr="008321E3" w:rsidRDefault="008321E3" w:rsidP="00C9375A"/>
    <w:sectPr w:rsidR="008321E3" w:rsidRPr="008321E3" w:rsidSect="009D5C5B">
      <w:pgSz w:w="12240" w:h="15840"/>
      <w:pgMar w:top="288" w:right="1152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8569E3"/>
    <w:multiLevelType w:val="multilevel"/>
    <w:tmpl w:val="0E3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875E4"/>
    <w:multiLevelType w:val="multilevel"/>
    <w:tmpl w:val="04E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80E30"/>
    <w:multiLevelType w:val="multilevel"/>
    <w:tmpl w:val="D49E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656DD"/>
    <w:multiLevelType w:val="hybridMultilevel"/>
    <w:tmpl w:val="44D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10A8D"/>
    <w:multiLevelType w:val="multilevel"/>
    <w:tmpl w:val="D8BA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22C19"/>
    <w:multiLevelType w:val="multilevel"/>
    <w:tmpl w:val="D87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16838">
    <w:abstractNumId w:val="8"/>
  </w:num>
  <w:num w:numId="2" w16cid:durableId="1438796174">
    <w:abstractNumId w:val="6"/>
  </w:num>
  <w:num w:numId="3" w16cid:durableId="608706208">
    <w:abstractNumId w:val="5"/>
  </w:num>
  <w:num w:numId="4" w16cid:durableId="1760717880">
    <w:abstractNumId w:val="4"/>
  </w:num>
  <w:num w:numId="5" w16cid:durableId="1939635733">
    <w:abstractNumId w:val="7"/>
  </w:num>
  <w:num w:numId="6" w16cid:durableId="296767721">
    <w:abstractNumId w:val="3"/>
  </w:num>
  <w:num w:numId="7" w16cid:durableId="1218474843">
    <w:abstractNumId w:val="2"/>
  </w:num>
  <w:num w:numId="8" w16cid:durableId="689719293">
    <w:abstractNumId w:val="1"/>
  </w:num>
  <w:num w:numId="9" w16cid:durableId="741803910">
    <w:abstractNumId w:val="0"/>
  </w:num>
  <w:num w:numId="10" w16cid:durableId="1038316781">
    <w:abstractNumId w:val="11"/>
  </w:num>
  <w:num w:numId="11" w16cid:durableId="1769277890">
    <w:abstractNumId w:val="9"/>
  </w:num>
  <w:num w:numId="12" w16cid:durableId="1432580908">
    <w:abstractNumId w:val="10"/>
  </w:num>
  <w:num w:numId="13" w16cid:durableId="322315026">
    <w:abstractNumId w:val="12"/>
  </w:num>
  <w:num w:numId="14" w16cid:durableId="973489040">
    <w:abstractNumId w:val="14"/>
  </w:num>
  <w:num w:numId="15" w16cid:durableId="145779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C34"/>
    <w:rsid w:val="00034616"/>
    <w:rsid w:val="00051C37"/>
    <w:rsid w:val="0006063C"/>
    <w:rsid w:val="000B3A2B"/>
    <w:rsid w:val="0015074B"/>
    <w:rsid w:val="00233409"/>
    <w:rsid w:val="0029639D"/>
    <w:rsid w:val="002F29B4"/>
    <w:rsid w:val="00326F90"/>
    <w:rsid w:val="004806DC"/>
    <w:rsid w:val="005B6853"/>
    <w:rsid w:val="006B1B00"/>
    <w:rsid w:val="006B2FF2"/>
    <w:rsid w:val="006F64DD"/>
    <w:rsid w:val="008321E3"/>
    <w:rsid w:val="00901D78"/>
    <w:rsid w:val="0096597D"/>
    <w:rsid w:val="009D5C5B"/>
    <w:rsid w:val="00AA1D8D"/>
    <w:rsid w:val="00AB5364"/>
    <w:rsid w:val="00AE7764"/>
    <w:rsid w:val="00B47730"/>
    <w:rsid w:val="00BC10A1"/>
    <w:rsid w:val="00BE014E"/>
    <w:rsid w:val="00C123A9"/>
    <w:rsid w:val="00C9375A"/>
    <w:rsid w:val="00CB0664"/>
    <w:rsid w:val="00D37A7D"/>
    <w:rsid w:val="00E87F37"/>
    <w:rsid w:val="00F009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7B4C8"/>
  <w14:defaultImageDpi w14:val="300"/>
  <w15:docId w15:val="{204E2961-52F1-4E7B-BD57-A9A3092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6FBA321912641ABB2DC15ED73C0F7" ma:contentTypeVersion="5" ma:contentTypeDescription="Create a new document." ma:contentTypeScope="" ma:versionID="28987958ad8bf5f8932b945ed115abf6">
  <xsd:schema xmlns:xsd="http://www.w3.org/2001/XMLSchema" xmlns:xs="http://www.w3.org/2001/XMLSchema" xmlns:p="http://schemas.microsoft.com/office/2006/metadata/properties" xmlns:ns3="61af9da6-c549-4290-879c-694847ddb267" targetNamespace="http://schemas.microsoft.com/office/2006/metadata/properties" ma:root="true" ma:fieldsID="8210a493f097a105729eb24238de5a9c" ns3:_="">
    <xsd:import namespace="61af9da6-c549-4290-879c-694847ddb26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f9da6-c549-4290-879c-694847ddb26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608C28-097C-4FBC-894C-AEC6D5C9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f9da6-c549-4290-879c-694847ddb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856158-80AC-4974-A05F-4698DF49F3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679CC4-A547-4796-B023-9FE37E9BB693}">
  <ds:schemaRefs>
    <ds:schemaRef ds:uri="http://purl.org/dc/dcmitype/"/>
    <ds:schemaRef ds:uri="61af9da6-c549-4290-879c-694847ddb267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Afrid</cp:lastModifiedBy>
  <cp:revision>2</cp:revision>
  <dcterms:created xsi:type="dcterms:W3CDTF">2024-11-27T17:17:00Z</dcterms:created>
  <dcterms:modified xsi:type="dcterms:W3CDTF">2024-11-27T17:17:00Z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0x010100B806FBA321912641ABB2DC15ED73C0F7</vt:lpwstr>
  </property>
</Properties>
</file>